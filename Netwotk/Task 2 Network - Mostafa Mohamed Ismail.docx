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Malicious Software (Malware) Types</w:t>
      </w:r>
    </w:p>
    <w:p>
      <w:pPr>
        <w:pStyle w:val="Heading1"/>
      </w:pPr>
      <w:r>
        <w:t>Backdoor / Trapdoor</w:t>
      </w:r>
    </w:p>
    <w:p>
      <w:r>
        <w:rPr>
          <w:b/>
        </w:rPr>
        <w:t xml:space="preserve">What is it?: </w:t>
      </w:r>
      <w:r>
        <w:t>A backdoor is a method of bypassing normal authentication or encryption in a computer system, allowing unauthorized access to the system.</w:t>
      </w:r>
    </w:p>
    <w:p>
      <w:r>
        <w:rPr>
          <w:b/>
        </w:rPr>
        <w:t xml:space="preserve">How to protect yourself: </w:t>
      </w:r>
      <w:r>
        <w:t>Use firewalls, keep software updated, and monitor network traffic for unusual activity.</w:t>
      </w:r>
    </w:p>
    <w:p>
      <w:r>
        <w:rPr>
          <w:b/>
        </w:rPr>
        <w:t xml:space="preserve">Example: </w:t>
      </w:r>
      <w:r>
        <w:t>The Back Orifice tool is an example of a backdoor used for remote access.</w:t>
      </w:r>
    </w:p>
    <w:p>
      <w:pPr>
        <w:pStyle w:val="Heading1"/>
      </w:pPr>
      <w:r>
        <w:t>Trojan Horse</w:t>
      </w:r>
    </w:p>
    <w:p>
      <w:r>
        <w:rPr>
          <w:b/>
        </w:rPr>
        <w:t xml:space="preserve">What is it?: </w:t>
      </w:r>
      <w:r>
        <w:t>A Trojan horse is a type of malware that disguises itself as legitimate software but carries a malicious payload.</w:t>
      </w:r>
    </w:p>
    <w:p>
      <w:r>
        <w:rPr>
          <w:b/>
        </w:rPr>
        <w:t xml:space="preserve">How to protect yourself: </w:t>
      </w:r>
      <w:r>
        <w:t>Avoid downloading software from untrusted sources and use antivirus software.</w:t>
      </w:r>
    </w:p>
    <w:p>
      <w:r>
        <w:rPr>
          <w:b/>
        </w:rPr>
        <w:t xml:space="preserve">Example: </w:t>
      </w:r>
      <w:r>
        <w:t>The Zeus Trojan used to steal banking information.</w:t>
      </w:r>
    </w:p>
    <w:p>
      <w:pPr>
        <w:pStyle w:val="Heading1"/>
      </w:pPr>
      <w:r>
        <w:t>Viruses</w:t>
      </w:r>
    </w:p>
    <w:p>
      <w:r>
        <w:rPr>
          <w:b/>
        </w:rPr>
        <w:t xml:space="preserve">What is it?: </w:t>
      </w:r>
      <w:r>
        <w:t>A virus is a type of malware that attaches itself to legitimate programs and spreads when those programs are run.</w:t>
      </w:r>
    </w:p>
    <w:p>
      <w:r>
        <w:rPr>
          <w:b/>
        </w:rPr>
        <w:t xml:space="preserve">How to protect yourself: </w:t>
      </w:r>
      <w:r>
        <w:t>Use antivirus software and avoid opening unknown email attachments.</w:t>
      </w:r>
    </w:p>
    <w:p>
      <w:r>
        <w:rPr>
          <w:b/>
        </w:rPr>
        <w:t xml:space="preserve">Example: </w:t>
      </w:r>
      <w:r>
        <w:t>The ILOVEYOU virus which spread through email in 2000.</w:t>
      </w:r>
    </w:p>
    <w:p>
      <w:pPr>
        <w:pStyle w:val="Heading1"/>
      </w:pPr>
      <w:r>
        <w:t>Worms</w:t>
      </w:r>
    </w:p>
    <w:p>
      <w:r>
        <w:rPr>
          <w:b/>
        </w:rPr>
        <w:t xml:space="preserve">What is it?: </w:t>
      </w:r>
      <w:r>
        <w:t>Worms are standalone malware programs that replicate themselves to spread to other computers over a network.</w:t>
      </w:r>
    </w:p>
    <w:p>
      <w:r>
        <w:rPr>
          <w:b/>
        </w:rPr>
        <w:t xml:space="preserve">How to protect yourself: </w:t>
      </w:r>
      <w:r>
        <w:t>Keep systems updated and use a firewall.</w:t>
      </w:r>
    </w:p>
    <w:p>
      <w:r>
        <w:rPr>
          <w:b/>
        </w:rPr>
        <w:t xml:space="preserve">Example: </w:t>
      </w:r>
      <w:r>
        <w:t>The WannaCry worm that targeted Windows systems in 2017.</w:t>
      </w:r>
    </w:p>
    <w:p>
      <w:pPr>
        <w:pStyle w:val="Heading1"/>
      </w:pPr>
      <w:r>
        <w:t>Zombie</w:t>
      </w:r>
    </w:p>
    <w:p>
      <w:r>
        <w:rPr>
          <w:b/>
        </w:rPr>
        <w:t xml:space="preserve">What is it?: </w:t>
      </w:r>
      <w:r>
        <w:t>A zombie is a computer infected with malware that allows it to be controlled remotely, often as part of a botnet.</w:t>
      </w:r>
    </w:p>
    <w:p>
      <w:r>
        <w:rPr>
          <w:b/>
        </w:rPr>
        <w:t xml:space="preserve">How to protect yourself: </w:t>
      </w:r>
      <w:r>
        <w:t>Use up-to-date antivirus software and monitor for unusual network activity.</w:t>
      </w:r>
    </w:p>
    <w:p>
      <w:r>
        <w:rPr>
          <w:b/>
        </w:rPr>
        <w:t xml:space="preserve">Example: </w:t>
      </w:r>
      <w:r>
        <w:t>Computers in the Mirai botnet used for DDoS attacks.</w:t>
      </w:r>
    </w:p>
    <w:p>
      <w:pPr>
        <w:pStyle w:val="Heading1"/>
      </w:pPr>
      <w:r>
        <w:t>Ransomware</w:t>
      </w:r>
    </w:p>
    <w:p>
      <w:r>
        <w:rPr>
          <w:b/>
        </w:rPr>
        <w:t xml:space="preserve">What is it?: </w:t>
      </w:r>
      <w:r>
        <w:t>Ransomware encrypts the victim’s data and demands payment to restore access.</w:t>
      </w:r>
    </w:p>
    <w:p>
      <w:r>
        <w:rPr>
          <w:b/>
        </w:rPr>
        <w:t xml:space="preserve">How to protect yourself: </w:t>
      </w:r>
      <w:r>
        <w:t>Backup data regularly and avoid suspicious links or downloads.</w:t>
      </w:r>
    </w:p>
    <w:p>
      <w:r>
        <w:rPr>
          <w:b/>
        </w:rPr>
        <w:t xml:space="preserve">Example: </w:t>
      </w:r>
      <w:r>
        <w:t>CryptoLocker, which encrypted files and demanded Bitcoin payment.</w:t>
      </w:r>
    </w:p>
    <w:p>
      <w:pPr>
        <w:pStyle w:val="Heading1"/>
      </w:pPr>
      <w:r>
        <w:t>DoS Attack</w:t>
      </w:r>
    </w:p>
    <w:p>
      <w:r>
        <w:rPr>
          <w:b/>
        </w:rPr>
        <w:t xml:space="preserve">What is it?: </w:t>
      </w:r>
      <w:r>
        <w:t>A Denial of Service (DoS) attack aims to make a machine or network resource unavailable by overwhelming it with traffic.</w:t>
      </w:r>
    </w:p>
    <w:p>
      <w:r>
        <w:rPr>
          <w:b/>
        </w:rPr>
        <w:t xml:space="preserve">How to protect yourself: </w:t>
      </w:r>
      <w:r>
        <w:t>Use network security tools like intrusion detection systems and rate limiting.</w:t>
      </w:r>
    </w:p>
    <w:p>
      <w:r>
        <w:rPr>
          <w:b/>
        </w:rPr>
        <w:t xml:space="preserve">Example: </w:t>
      </w:r>
      <w:r>
        <w:t>Ping of Death.</w:t>
      </w:r>
    </w:p>
    <w:p>
      <w:pPr>
        <w:pStyle w:val="Heading1"/>
      </w:pPr>
      <w:r>
        <w:t>DDoS Attack</w:t>
      </w:r>
    </w:p>
    <w:p>
      <w:r>
        <w:rPr>
          <w:b/>
        </w:rPr>
        <w:t xml:space="preserve">What is it?: </w:t>
      </w:r>
      <w:r>
        <w:t>A Distributed Denial of Service (DDoS) attack uses multiple systems to flood a target with traffic.</w:t>
      </w:r>
    </w:p>
    <w:p>
      <w:r>
        <w:rPr>
          <w:b/>
        </w:rPr>
        <w:t xml:space="preserve">How to protect yourself: </w:t>
      </w:r>
      <w:r>
        <w:t>Use content delivery networks (CDNs) and DDoS mitigation services.</w:t>
      </w:r>
    </w:p>
    <w:p>
      <w:r>
        <w:rPr>
          <w:b/>
        </w:rPr>
        <w:t xml:space="preserve">Example: </w:t>
      </w:r>
      <w:r>
        <w:t>GitHub DDoS attack in 2018.</w:t>
      </w:r>
    </w:p>
    <w:p>
      <w:pPr>
        <w:pStyle w:val="Heading1"/>
      </w:pPr>
      <w:r>
        <w:t>Spam</w:t>
      </w:r>
    </w:p>
    <w:p>
      <w:r>
        <w:rPr>
          <w:b/>
        </w:rPr>
        <w:t xml:space="preserve">What is it?: </w:t>
      </w:r>
      <w:r>
        <w:t>Spam involves sending unsolicited messages, often advertisements, in bulk.</w:t>
      </w:r>
    </w:p>
    <w:p>
      <w:r>
        <w:rPr>
          <w:b/>
        </w:rPr>
        <w:t xml:space="preserve">How to protect yourself: </w:t>
      </w:r>
      <w:r>
        <w:t>Use spam filters and avoid subscribing to untrusted mailing lists.</w:t>
      </w:r>
    </w:p>
    <w:p>
      <w:r>
        <w:rPr>
          <w:b/>
        </w:rPr>
        <w:t xml:space="preserve">Example: </w:t>
      </w:r>
      <w:r>
        <w:t>Email spam promoting fake lottery winnings.</w:t>
      </w:r>
    </w:p>
    <w:p>
      <w:pPr>
        <w:pStyle w:val="Heading1"/>
      </w:pPr>
      <w:r>
        <w:t>Spyware</w:t>
      </w:r>
    </w:p>
    <w:p>
      <w:r>
        <w:rPr>
          <w:b/>
        </w:rPr>
        <w:t xml:space="preserve">What is it?: </w:t>
      </w:r>
      <w:r>
        <w:t>Spyware secretly gathers user information without their knowledge.</w:t>
      </w:r>
    </w:p>
    <w:p>
      <w:r>
        <w:rPr>
          <w:b/>
        </w:rPr>
        <w:t xml:space="preserve">How to protect yourself: </w:t>
      </w:r>
      <w:r>
        <w:t>Use anti-spyware tools and be cautious with software installations.</w:t>
      </w:r>
    </w:p>
    <w:p>
      <w:r>
        <w:rPr>
          <w:b/>
        </w:rPr>
        <w:t xml:space="preserve">Example: </w:t>
      </w:r>
      <w:r>
        <w:t>CoolWebSearch which tracked browsing habits.</w:t>
      </w:r>
    </w:p>
    <w:p>
      <w:pPr>
        <w:pStyle w:val="Heading1"/>
      </w:pPr>
      <w:r>
        <w:t>Tracking Cookies</w:t>
      </w:r>
    </w:p>
    <w:p>
      <w:r>
        <w:rPr>
          <w:b/>
        </w:rPr>
        <w:t xml:space="preserve">What is it?: </w:t>
      </w:r>
      <w:r>
        <w:t>Tracking cookies are small files stored in a user’s browser to track their online activity.</w:t>
      </w:r>
    </w:p>
    <w:p>
      <w:r>
        <w:rPr>
          <w:b/>
        </w:rPr>
        <w:t xml:space="preserve">How to protect yourself: </w:t>
      </w:r>
      <w:r>
        <w:t>Clear cookies regularly and use privacy-focused browsers or extensions.</w:t>
      </w:r>
    </w:p>
    <w:p>
      <w:r>
        <w:rPr>
          <w:b/>
        </w:rPr>
        <w:t xml:space="preserve">Example: </w:t>
      </w:r>
      <w:r>
        <w:t>Third-party advertising cookies tracking user behavior across sites.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